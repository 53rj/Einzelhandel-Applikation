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C68" w:rsidRDefault="003030D7">
      <w:pPr>
        <w:pStyle w:val="Titel"/>
      </w:pPr>
      <w:r>
        <w:t>Projektplan: Supermarkt-Applikation für Kunden und Mitarbeiter</w:t>
      </w:r>
    </w:p>
    <w:p w:rsidR="00550C68" w:rsidRDefault="003030D7">
      <w:pPr>
        <w:pStyle w:val="berschrift1"/>
      </w:pPr>
      <w:r>
        <w:t>Projektauftrag</w:t>
      </w:r>
    </w:p>
    <w:p w:rsidR="00550C68" w:rsidRPr="0027522E" w:rsidRDefault="003030D7">
      <w:pPr>
        <w:rPr>
          <w:sz w:val="23"/>
          <w:szCs w:val="23"/>
        </w:rPr>
      </w:pPr>
      <w:r w:rsidRPr="0027522E">
        <w:rPr>
          <w:sz w:val="23"/>
          <w:szCs w:val="23"/>
        </w:rPr>
        <w:br/>
        <w:t>- Projektname: Entwicklung einer Supermarkt-Applikation</w:t>
      </w:r>
      <w:r w:rsidRPr="0027522E">
        <w:rPr>
          <w:sz w:val="23"/>
          <w:szCs w:val="23"/>
        </w:rPr>
        <w:br/>
        <w:t>- Ort: BFW Hamburg</w:t>
      </w:r>
      <w:r w:rsidRPr="0027522E">
        <w:rPr>
          <w:sz w:val="23"/>
          <w:szCs w:val="23"/>
        </w:rPr>
        <w:br/>
        <w:t>- Projektbereich: Einzelhandel</w:t>
      </w:r>
      <w:r w:rsidRPr="0027522E">
        <w:rPr>
          <w:sz w:val="23"/>
          <w:szCs w:val="23"/>
        </w:rPr>
        <w:br/>
        <w:t>- Projekt: Supermarkt-Applikation für Kunden und Mitarbeiter</w:t>
      </w:r>
      <w:r w:rsidRPr="0027522E">
        <w:rPr>
          <w:sz w:val="23"/>
          <w:szCs w:val="23"/>
        </w:rPr>
        <w:br/>
        <w:t xml:space="preserve">- </w:t>
      </w:r>
      <w:r w:rsidRPr="0027522E">
        <w:rPr>
          <w:sz w:val="23"/>
          <w:szCs w:val="23"/>
        </w:rPr>
        <w:t>Projektkunde: Kaufland</w:t>
      </w:r>
      <w:r w:rsidRPr="0027522E">
        <w:rPr>
          <w:sz w:val="23"/>
          <w:szCs w:val="23"/>
        </w:rPr>
        <w:br/>
        <w:t xml:space="preserve">  - Kaufland ist eine führende Einzelhandelskette, die ihren Kunden ein breites Sortiment an Lebensmitteln und Non-Food-Produkten zu günstigen Preisen bietet und sich durch hohe Qualität sowie exzellenten Service auszeichnet. Durch d</w:t>
      </w:r>
      <w:r w:rsidRPr="0027522E">
        <w:rPr>
          <w:sz w:val="23"/>
          <w:szCs w:val="23"/>
        </w:rPr>
        <w:t>ie voranschreitende Digitalisierung hat sich Kaufland dazu entschieden, eine Applikation zu entwickeln, die sowohl das Einkaufserlebnis der Kunden als auch die Arbeit der Belegschaft vereinfacht.</w:t>
      </w:r>
      <w:r w:rsidRPr="0027522E">
        <w:rPr>
          <w:sz w:val="23"/>
          <w:szCs w:val="23"/>
        </w:rPr>
        <w:br/>
        <w:t>- Auftraggeber: Herr Schmidt und Herr Gundlach</w:t>
      </w:r>
      <w:r w:rsidRPr="0027522E">
        <w:rPr>
          <w:sz w:val="23"/>
          <w:szCs w:val="23"/>
        </w:rPr>
        <w:br/>
        <w:t>- Zielbeschre</w:t>
      </w:r>
      <w:r w:rsidRPr="0027522E">
        <w:rPr>
          <w:sz w:val="23"/>
          <w:szCs w:val="23"/>
        </w:rPr>
        <w:t xml:space="preserve">ibung: </w:t>
      </w:r>
      <w:r w:rsidRPr="0027522E">
        <w:rPr>
          <w:sz w:val="23"/>
          <w:szCs w:val="23"/>
        </w:rPr>
        <w:br/>
        <w:t xml:space="preserve">  - Es soll eine Desktop-Anwendung entwickelt werden, bei der sich sowohl Mitarbeiter als auch Kunden einloggen können. Durch die Anmeldung werden Funktionen freigeschaltet, welche durch die Zugriffsstufe bestimmt werden. Kunden sollen die Artikel </w:t>
      </w:r>
      <w:r w:rsidRPr="0027522E">
        <w:rPr>
          <w:sz w:val="23"/>
          <w:szCs w:val="23"/>
        </w:rPr>
        <w:t>im Markt suchen können, während Mitarbeiter die Möglichkeit haben sollen, Bestände zu kontrollieren und anzupassen.</w:t>
      </w:r>
    </w:p>
    <w:p w:rsidR="00550C68" w:rsidRDefault="003030D7">
      <w:pPr>
        <w:pStyle w:val="berschrift1"/>
      </w:pPr>
      <w:r>
        <w:t>1. Grundriss des Projekts skizzieren</w:t>
      </w:r>
    </w:p>
    <w:p w:rsidR="00550C68" w:rsidRPr="0027522E" w:rsidRDefault="003030D7">
      <w:pPr>
        <w:rPr>
          <w:sz w:val="23"/>
          <w:szCs w:val="23"/>
        </w:rPr>
      </w:pPr>
      <w:r w:rsidRPr="0027522E">
        <w:rPr>
          <w:sz w:val="23"/>
          <w:szCs w:val="23"/>
        </w:rPr>
        <w:br/>
        <w:t>- Entwurf und Struktur der Anwendung (Login-System, Benutzeroberfläche für Kunden und Mitarbeiter)</w:t>
      </w:r>
      <w:r w:rsidRPr="0027522E">
        <w:rPr>
          <w:sz w:val="23"/>
          <w:szCs w:val="23"/>
        </w:rPr>
        <w:br/>
        <w:t xml:space="preserve">- </w:t>
      </w:r>
      <w:r w:rsidRPr="0027522E">
        <w:rPr>
          <w:sz w:val="23"/>
          <w:szCs w:val="23"/>
        </w:rPr>
        <w:t>Datenbank-Design (Kunden-, Mitarbeiter-, Artikel- und Kategoriendaten)</w:t>
      </w:r>
    </w:p>
    <w:p w:rsidR="00550C68" w:rsidRDefault="003030D7">
      <w:pPr>
        <w:pStyle w:val="berschrift1"/>
      </w:pPr>
      <w:r>
        <w:t>2. Beteiligte Beteiligen</w:t>
      </w:r>
    </w:p>
    <w:p w:rsidR="00550C68" w:rsidRPr="0027522E" w:rsidRDefault="003030D7">
      <w:pPr>
        <w:rPr>
          <w:sz w:val="23"/>
          <w:szCs w:val="23"/>
        </w:rPr>
      </w:pPr>
      <w:r w:rsidRPr="0027522E">
        <w:rPr>
          <w:sz w:val="23"/>
          <w:szCs w:val="23"/>
        </w:rPr>
        <w:br/>
        <w:t>- Mitarbeiter: Sergiy Stümpel, Sascha Niemann, Markus Finger</w:t>
      </w:r>
      <w:r w:rsidRPr="0027522E">
        <w:rPr>
          <w:sz w:val="23"/>
          <w:szCs w:val="23"/>
        </w:rPr>
        <w:br/>
        <w:t>- In Absprache mit den Ausbildern Herrn Schmidt und Herrn Gundlach die Projektaufgaben absprechen</w:t>
      </w:r>
    </w:p>
    <w:p w:rsidR="00550C68" w:rsidRDefault="003030D7">
      <w:pPr>
        <w:pStyle w:val="berschrift1"/>
      </w:pPr>
      <w:r>
        <w:lastRenderedPageBreak/>
        <w:t>3. Anforderungen erfassen</w:t>
      </w:r>
    </w:p>
    <w:p w:rsidR="00550C68" w:rsidRPr="0027522E" w:rsidRDefault="003030D7">
      <w:pPr>
        <w:rPr>
          <w:sz w:val="23"/>
          <w:szCs w:val="23"/>
        </w:rPr>
      </w:pPr>
      <w:r w:rsidRPr="0027522E">
        <w:rPr>
          <w:sz w:val="23"/>
          <w:szCs w:val="23"/>
        </w:rPr>
        <w:br/>
        <w:t>- Musskriterien:</w:t>
      </w:r>
      <w:r w:rsidRPr="0027522E">
        <w:rPr>
          <w:sz w:val="23"/>
          <w:szCs w:val="23"/>
        </w:rPr>
        <w:br/>
        <w:t xml:space="preserve">  - Benutzeranmeldung</w:t>
      </w:r>
      <w:r w:rsidRPr="0027522E">
        <w:rPr>
          <w:sz w:val="23"/>
          <w:szCs w:val="23"/>
        </w:rPr>
        <w:br/>
        <w:t xml:space="preserve">  - Eine Datenbank, die Informationen zu Kunden, Mitarbeitern, Artikeln und Kategorien enthält</w:t>
      </w:r>
      <w:r w:rsidRPr="0027522E">
        <w:rPr>
          <w:sz w:val="23"/>
          <w:szCs w:val="23"/>
        </w:rPr>
        <w:br/>
        <w:t xml:space="preserve">  - Kunden sollen Artikel nach Namen, Kategorie und ISBN suchen können</w:t>
      </w:r>
      <w:r w:rsidRPr="0027522E">
        <w:rPr>
          <w:sz w:val="23"/>
          <w:szCs w:val="23"/>
        </w:rPr>
        <w:br/>
        <w:t xml:space="preserve">  - Kunden sollen den </w:t>
      </w:r>
      <w:r w:rsidRPr="0027522E">
        <w:rPr>
          <w:sz w:val="23"/>
          <w:szCs w:val="23"/>
        </w:rPr>
        <w:t>Marktaufbau einsehen können</w:t>
      </w:r>
      <w:r w:rsidRPr="0027522E">
        <w:rPr>
          <w:sz w:val="23"/>
          <w:szCs w:val="23"/>
        </w:rPr>
        <w:br/>
        <w:t xml:space="preserve">  - Kunden sollen oberflächlich die Verfügbarkeit der Ware sehen können</w:t>
      </w:r>
      <w:r w:rsidRPr="0027522E">
        <w:rPr>
          <w:sz w:val="23"/>
          <w:szCs w:val="23"/>
        </w:rPr>
        <w:br/>
        <w:t xml:space="preserve">  - Mitarbeiter sollen Bestellungen tätigen können</w:t>
      </w:r>
      <w:r w:rsidRPr="0027522E">
        <w:rPr>
          <w:sz w:val="23"/>
          <w:szCs w:val="23"/>
        </w:rPr>
        <w:br/>
        <w:t xml:space="preserve">  - Mitarbeiter sollen die genauen Warenbestände einsehen können</w:t>
      </w:r>
      <w:r w:rsidRPr="0027522E">
        <w:rPr>
          <w:sz w:val="23"/>
          <w:szCs w:val="23"/>
        </w:rPr>
        <w:br/>
        <w:t xml:space="preserve">  - Abteilungsleiter hat zusätzlich zu d</w:t>
      </w:r>
      <w:r w:rsidRPr="0027522E">
        <w:rPr>
          <w:sz w:val="23"/>
          <w:szCs w:val="23"/>
        </w:rPr>
        <w:t>en Mitarbeiterfunktionen:</w:t>
      </w:r>
      <w:r w:rsidRPr="0027522E">
        <w:rPr>
          <w:sz w:val="23"/>
          <w:szCs w:val="23"/>
        </w:rPr>
        <w:br/>
        <w:t xml:space="preserve">    - Marktaufbau verändern</w:t>
      </w:r>
      <w:r w:rsidRPr="0027522E">
        <w:rPr>
          <w:sz w:val="23"/>
          <w:szCs w:val="23"/>
        </w:rPr>
        <w:br/>
        <w:t xml:space="preserve">    - Werbung erstellen und bearbeiten</w:t>
      </w:r>
      <w:r w:rsidRPr="0027522E">
        <w:rPr>
          <w:sz w:val="23"/>
          <w:szCs w:val="23"/>
        </w:rPr>
        <w:br/>
        <w:t>- Wunschkriterien:</w:t>
      </w:r>
      <w:r w:rsidRPr="0027522E">
        <w:rPr>
          <w:sz w:val="23"/>
          <w:szCs w:val="23"/>
        </w:rPr>
        <w:br/>
        <w:t xml:space="preserve">  - Personalisierte Werbung: Kunden sollen, je nach Verkaufs- und Suchhistorie, personalisierte Werbung bekommen</w:t>
      </w:r>
      <w:r w:rsidRPr="0027522E">
        <w:rPr>
          <w:sz w:val="23"/>
          <w:szCs w:val="23"/>
        </w:rPr>
        <w:br/>
        <w:t xml:space="preserve">  - Treuepunktesystem: Je nach </w:t>
      </w:r>
      <w:r w:rsidRPr="0027522E">
        <w:rPr>
          <w:sz w:val="23"/>
          <w:szCs w:val="23"/>
        </w:rPr>
        <w:t>Einkaufswert sollen Treuepunkte zugeteilt werden</w:t>
      </w:r>
      <w:r w:rsidRPr="0027522E">
        <w:rPr>
          <w:sz w:val="23"/>
          <w:szCs w:val="23"/>
        </w:rPr>
        <w:br/>
        <w:t xml:space="preserve">  - Mehrere Standorte: Es sollen weitere Märkte angelegt werden und bei Nichtverfügbarkeit von Sonderartikeln soll überprüft werden, ob dieser in anderen Filialen verfügbar ist</w:t>
      </w:r>
    </w:p>
    <w:p w:rsidR="00550C68" w:rsidRDefault="003030D7">
      <w:pPr>
        <w:pStyle w:val="berschrift1"/>
      </w:pPr>
      <w:r>
        <w:t>4. Projektzeitplan erstellen</w:t>
      </w:r>
    </w:p>
    <w:p w:rsidR="00C43E1A" w:rsidRDefault="003030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7522E">
        <w:rPr>
          <w:sz w:val="23"/>
          <w:szCs w:val="23"/>
        </w:rPr>
        <w:br/>
        <w:t>- Planungsphase:</w:t>
      </w:r>
      <w:r w:rsidRPr="0027522E">
        <w:rPr>
          <w:sz w:val="23"/>
          <w:szCs w:val="23"/>
        </w:rPr>
        <w:br/>
        <w:t xml:space="preserve">  - Tag 1-</w:t>
      </w:r>
      <w:r w:rsidR="00B236FD" w:rsidRPr="0027522E">
        <w:rPr>
          <w:sz w:val="23"/>
          <w:szCs w:val="23"/>
        </w:rPr>
        <w:t>2</w:t>
      </w:r>
      <w:r w:rsidRPr="0027522E">
        <w:rPr>
          <w:sz w:val="23"/>
          <w:szCs w:val="23"/>
        </w:rPr>
        <w:t>: Grundriss des Projekts und Abstimmung mit Auftraggebern</w:t>
      </w:r>
      <w:r w:rsidRPr="0027522E">
        <w:rPr>
          <w:sz w:val="23"/>
          <w:szCs w:val="23"/>
        </w:rPr>
        <w:br/>
        <w:t>- Entwicklungsphase:</w:t>
      </w:r>
      <w:r w:rsidRPr="0027522E">
        <w:rPr>
          <w:sz w:val="23"/>
          <w:szCs w:val="23"/>
        </w:rPr>
        <w:br/>
        <w:t xml:space="preserve">  - Tag </w:t>
      </w:r>
      <w:r w:rsidR="00B236FD" w:rsidRPr="0027522E">
        <w:rPr>
          <w:sz w:val="23"/>
          <w:szCs w:val="23"/>
        </w:rPr>
        <w:t>3</w:t>
      </w:r>
      <w:r w:rsidRPr="0027522E">
        <w:rPr>
          <w:sz w:val="23"/>
          <w:szCs w:val="23"/>
        </w:rPr>
        <w:t>-</w:t>
      </w:r>
      <w:r w:rsidR="00B236FD" w:rsidRPr="0027522E">
        <w:rPr>
          <w:sz w:val="23"/>
          <w:szCs w:val="23"/>
        </w:rPr>
        <w:t>4</w:t>
      </w:r>
      <w:r w:rsidRPr="0027522E">
        <w:rPr>
          <w:sz w:val="23"/>
          <w:szCs w:val="23"/>
        </w:rPr>
        <w:t>: Datenbank-Design und Implementierung</w:t>
      </w:r>
      <w:r w:rsidRPr="0027522E">
        <w:rPr>
          <w:sz w:val="23"/>
          <w:szCs w:val="23"/>
        </w:rPr>
        <w:br/>
        <w:t xml:space="preserve">  - Tag </w:t>
      </w:r>
      <w:r w:rsidR="00B236FD" w:rsidRPr="0027522E">
        <w:rPr>
          <w:sz w:val="23"/>
          <w:szCs w:val="23"/>
        </w:rPr>
        <w:t>5-</w:t>
      </w:r>
      <w:r w:rsidRPr="0027522E">
        <w:rPr>
          <w:sz w:val="23"/>
          <w:szCs w:val="23"/>
        </w:rPr>
        <w:t>6: Entwicklung der Benutzeroberflächen für Kunden und Mitarbeiter</w:t>
      </w:r>
      <w:r w:rsidRPr="0027522E">
        <w:rPr>
          <w:sz w:val="23"/>
          <w:szCs w:val="23"/>
        </w:rPr>
        <w:br/>
        <w:t>- Testphase:</w:t>
      </w:r>
      <w:r w:rsidRPr="0027522E">
        <w:rPr>
          <w:sz w:val="23"/>
          <w:szCs w:val="23"/>
        </w:rPr>
        <w:br/>
        <w:t xml:space="preserve">  - </w:t>
      </w:r>
      <w:r w:rsidRPr="0027522E">
        <w:rPr>
          <w:sz w:val="23"/>
          <w:szCs w:val="23"/>
        </w:rPr>
        <w:t xml:space="preserve">Tag </w:t>
      </w:r>
      <w:r w:rsidR="00B236FD" w:rsidRPr="0027522E">
        <w:rPr>
          <w:sz w:val="23"/>
          <w:szCs w:val="23"/>
        </w:rPr>
        <w:t>7</w:t>
      </w:r>
      <w:r w:rsidRPr="0027522E">
        <w:rPr>
          <w:sz w:val="23"/>
          <w:szCs w:val="23"/>
        </w:rPr>
        <w:t>-</w:t>
      </w:r>
      <w:r w:rsidR="00B236FD" w:rsidRPr="0027522E">
        <w:rPr>
          <w:sz w:val="23"/>
          <w:szCs w:val="23"/>
        </w:rPr>
        <w:t>8</w:t>
      </w:r>
      <w:r w:rsidRPr="0027522E">
        <w:rPr>
          <w:sz w:val="23"/>
          <w:szCs w:val="23"/>
        </w:rPr>
        <w:t>: Interne Tests und Bugfixing</w:t>
      </w:r>
      <w:r w:rsidRPr="0027522E">
        <w:rPr>
          <w:sz w:val="23"/>
          <w:szCs w:val="23"/>
        </w:rPr>
        <w:br/>
        <w:t>- Abschlussphase:</w:t>
      </w:r>
      <w:bookmarkStart w:id="0" w:name="_GoBack"/>
      <w:bookmarkEnd w:id="0"/>
      <w:r w:rsidRPr="0027522E">
        <w:rPr>
          <w:sz w:val="23"/>
          <w:szCs w:val="23"/>
        </w:rPr>
        <w:br/>
        <w:t xml:space="preserve">  - Tag </w:t>
      </w:r>
      <w:r w:rsidR="00B236FD" w:rsidRPr="0027522E">
        <w:rPr>
          <w:sz w:val="23"/>
          <w:szCs w:val="23"/>
        </w:rPr>
        <w:t>9-10</w:t>
      </w:r>
      <w:r w:rsidRPr="0027522E">
        <w:rPr>
          <w:sz w:val="23"/>
          <w:szCs w:val="23"/>
        </w:rPr>
        <w:t>: Präsentation und Abnahme durch Auftraggeber</w:t>
      </w:r>
    </w:p>
    <w:p w:rsidR="00550C68" w:rsidRDefault="003030D7">
      <w:pPr>
        <w:pStyle w:val="berschrift1"/>
      </w:pPr>
      <w:r>
        <w:t>Zusammenfassung</w:t>
      </w:r>
    </w:p>
    <w:p w:rsidR="00550C68" w:rsidRPr="0027522E" w:rsidRDefault="003030D7" w:rsidP="0027522E">
      <w:pPr>
        <w:rPr>
          <w:sz w:val="23"/>
          <w:szCs w:val="23"/>
        </w:rPr>
      </w:pPr>
      <w:r w:rsidRPr="0027522E">
        <w:rPr>
          <w:sz w:val="23"/>
          <w:szCs w:val="23"/>
        </w:rPr>
        <w:br/>
      </w:r>
      <w:r w:rsidRPr="0027522E">
        <w:rPr>
          <w:sz w:val="23"/>
          <w:szCs w:val="23"/>
        </w:rPr>
        <w:t xml:space="preserve">Das Projekt </w:t>
      </w:r>
      <w:r w:rsidR="0027522E">
        <w:rPr>
          <w:sz w:val="23"/>
          <w:szCs w:val="23"/>
        </w:rPr>
        <w:t>dient dazu</w:t>
      </w:r>
      <w:r w:rsidRPr="0027522E">
        <w:rPr>
          <w:sz w:val="23"/>
          <w:szCs w:val="23"/>
        </w:rPr>
        <w:t>, eine Desktop-Anwendung zu entwickeln, die den Einkauf für Kunden vereinfacht und die Arbeitsablä</w:t>
      </w:r>
      <w:r w:rsidRPr="0027522E">
        <w:rPr>
          <w:sz w:val="23"/>
          <w:szCs w:val="23"/>
        </w:rPr>
        <w:t>ufe für Mitarbeiter effizienter gestaltet. Dur</w:t>
      </w:r>
      <w:r w:rsidRPr="0027522E">
        <w:rPr>
          <w:sz w:val="23"/>
          <w:szCs w:val="23"/>
        </w:rPr>
        <w:t>ch die Implementierung einer rob</w:t>
      </w:r>
      <w:r w:rsidRPr="0027522E">
        <w:rPr>
          <w:sz w:val="23"/>
          <w:szCs w:val="23"/>
        </w:rPr>
        <w:t>u</w:t>
      </w:r>
      <w:r w:rsidRPr="0027522E">
        <w:rPr>
          <w:sz w:val="23"/>
          <w:szCs w:val="23"/>
        </w:rPr>
        <w:t>s</w:t>
      </w:r>
      <w:r w:rsidRPr="0027522E">
        <w:rPr>
          <w:sz w:val="23"/>
          <w:szCs w:val="23"/>
        </w:rPr>
        <w:t>t</w:t>
      </w:r>
      <w:r w:rsidRPr="0027522E">
        <w:rPr>
          <w:sz w:val="23"/>
          <w:szCs w:val="23"/>
        </w:rPr>
        <w:t>e</w:t>
      </w:r>
      <w:r w:rsidRPr="0027522E">
        <w:rPr>
          <w:sz w:val="23"/>
          <w:szCs w:val="23"/>
        </w:rPr>
        <w:t>n</w:t>
      </w:r>
      <w:r w:rsidRPr="0027522E">
        <w:rPr>
          <w:sz w:val="23"/>
          <w:szCs w:val="23"/>
        </w:rPr>
        <w:t xml:space="preserve"> Datenbank und benutzerfreundlichen </w:t>
      </w:r>
      <w:r w:rsidRPr="0027522E">
        <w:rPr>
          <w:sz w:val="23"/>
          <w:szCs w:val="23"/>
        </w:rPr>
        <w:t>S</w:t>
      </w:r>
      <w:r w:rsidRPr="0027522E">
        <w:rPr>
          <w:sz w:val="23"/>
          <w:szCs w:val="23"/>
        </w:rPr>
        <w:t>chnitt</w:t>
      </w:r>
      <w:r w:rsidRPr="0027522E">
        <w:rPr>
          <w:sz w:val="23"/>
          <w:szCs w:val="23"/>
        </w:rPr>
        <w:t>s</w:t>
      </w:r>
      <w:r w:rsidRPr="0027522E">
        <w:rPr>
          <w:sz w:val="23"/>
          <w:szCs w:val="23"/>
        </w:rPr>
        <w:t xml:space="preserve">tellen sollen </w:t>
      </w:r>
      <w:r w:rsidRPr="0027522E">
        <w:rPr>
          <w:sz w:val="23"/>
          <w:szCs w:val="23"/>
        </w:rPr>
        <w:t>s</w:t>
      </w:r>
      <w:r w:rsidRPr="0027522E">
        <w:rPr>
          <w:sz w:val="23"/>
          <w:szCs w:val="23"/>
        </w:rPr>
        <w:t>owohl Kunden als auch Mitarbeiter von der Applikation profitieren.</w:t>
      </w:r>
      <w:r w:rsidRPr="0027522E">
        <w:rPr>
          <w:sz w:val="23"/>
          <w:szCs w:val="23"/>
        </w:rPr>
        <w:br/>
      </w:r>
    </w:p>
    <w:sectPr w:rsidR="00550C68" w:rsidRPr="0027522E" w:rsidSect="0027522E">
      <w:pgSz w:w="12240" w:h="15840"/>
      <w:pgMar w:top="1440" w:right="1800" w:bottom="709" w:left="1800" w:header="720" w:footer="3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0D7" w:rsidRDefault="003030D7" w:rsidP="0027522E">
      <w:pPr>
        <w:spacing w:after="0" w:line="240" w:lineRule="auto"/>
      </w:pPr>
      <w:r>
        <w:separator/>
      </w:r>
    </w:p>
  </w:endnote>
  <w:endnote w:type="continuationSeparator" w:id="0">
    <w:p w:rsidR="003030D7" w:rsidRDefault="003030D7" w:rsidP="0027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0D7" w:rsidRDefault="003030D7" w:rsidP="0027522E">
      <w:pPr>
        <w:spacing w:after="0" w:line="240" w:lineRule="auto"/>
      </w:pPr>
      <w:r>
        <w:separator/>
      </w:r>
    </w:p>
  </w:footnote>
  <w:footnote w:type="continuationSeparator" w:id="0">
    <w:p w:rsidR="003030D7" w:rsidRDefault="003030D7" w:rsidP="0027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522E"/>
    <w:rsid w:val="0029639D"/>
    <w:rsid w:val="003030D7"/>
    <w:rsid w:val="00326F90"/>
    <w:rsid w:val="00550C68"/>
    <w:rsid w:val="009F2545"/>
    <w:rsid w:val="00AA1D8D"/>
    <w:rsid w:val="00B236FD"/>
    <w:rsid w:val="00B47730"/>
    <w:rsid w:val="00C43E1A"/>
    <w:rsid w:val="00CB0664"/>
    <w:rsid w:val="00EE6A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DBF700"/>
  <w14:defaultImageDpi w14:val="300"/>
  <w15:docId w15:val="{E0E3CD18-82A1-48A0-B5FC-367DF1F8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D233C7-0051-4B51-BC7F-4F54FEE7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Markus‌, Finger‌</cp:lastModifiedBy>
  <cp:revision>6</cp:revision>
  <dcterms:created xsi:type="dcterms:W3CDTF">2013-12-23T23:15:00Z</dcterms:created>
  <dcterms:modified xsi:type="dcterms:W3CDTF">2024-06-26T07:23:00Z</dcterms:modified>
  <cp:category/>
</cp:coreProperties>
</file>